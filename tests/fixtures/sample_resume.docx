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JOHN DOE</w:t>
      </w:r>
    </w:p>
    <w:p>
      <w:pPr>
        <w:jc w:val="center"/>
      </w:pPr>
      <w:r>
        <w:rPr>
          <w:sz w:val="28"/>
        </w:rPr>
        <w:t>Software Engineer</w:t>
      </w:r>
    </w:p>
    <w:p>
      <w:r>
        <w:t>Email: john.doe@example.com</w:t>
      </w:r>
    </w:p>
    <w:p>
      <w:r>
        <w:t>Phone: (555) 123-4567</w:t>
      </w:r>
    </w:p>
    <w:p>
      <w:r>
        <w:t>LinkedIn: linkedin.com/in/johndoe</w:t>
      </w:r>
    </w:p>
    <w:p/>
    <w:p>
      <w:r>
        <w:rPr>
          <w:b/>
          <w:sz w:val="32"/>
        </w:rPr>
        <w:t>EXPERIENCE</w:t>
      </w:r>
    </w:p>
    <w:p/>
    <w:p>
      <w:r>
        <w:rPr>
          <w:b/>
        </w:rPr>
        <w:t>Software Engineer at Tech Corp</w:t>
      </w:r>
    </w:p>
    <w:p>
      <w:r>
        <w:t>June 2020 - Present</w:t>
      </w:r>
    </w:p>
    <w:p>
      <w:r>
        <w:t>- Developed backend APIs using Python and FastAPI</w:t>
      </w:r>
    </w:p>
    <w:p>
      <w:r>
        <w:t>- Built scalable microservices handling 10K+ requests per day</w:t>
      </w:r>
    </w:p>
    <w:p>
      <w:r>
        <w:t>- Implemented CI/CD pipelines with GitHub Actions</w:t>
      </w:r>
    </w:p>
    <w:p/>
    <w:p>
      <w:r>
        <w:rPr>
          <w:b/>
        </w:rPr>
        <w:t>Junior Developer at StartupCo</w:t>
      </w:r>
    </w:p>
    <w:p>
      <w:r>
        <w:t>January 2018 - May 2020</w:t>
      </w:r>
    </w:p>
    <w:p>
      <w:r>
        <w:t>- Created responsive web applications with React</w:t>
      </w:r>
    </w:p>
    <w:p>
      <w:r>
        <w:t>- Worked with PostgreSQL and MongoDB databases</w:t>
      </w:r>
    </w:p>
    <w:p>
      <w:r>
        <w:t>- Collaborated with cross-functional teams</w:t>
      </w:r>
    </w:p>
    <w:p/>
    <w:p>
      <w:r>
        <w:rPr>
          <w:b/>
          <w:sz w:val="32"/>
        </w:rPr>
        <w:t>EDUCATION</w:t>
      </w:r>
    </w:p>
    <w:p/>
    <w:p>
      <w:r>
        <w:rPr>
          <w:b/>
        </w:rPr>
        <w:t>Bachelor of Science in Computer Science</w:t>
      </w:r>
    </w:p>
    <w:p>
      <w:r>
        <w:t>University of Technology</w:t>
      </w:r>
    </w:p>
    <w:p>
      <w:r>
        <w:t>September 2014 - December 2017</w:t>
      </w:r>
    </w:p>
    <w:p>
      <w:r>
        <w:t>GPA: 3.8/4.0</w:t>
      </w:r>
    </w:p>
    <w:p/>
    <w:p>
      <w:r>
        <w:rPr>
          <w:b/>
          <w:sz w:val="32"/>
        </w:rPr>
        <w:t>SKILLS</w:t>
      </w:r>
    </w:p>
    <w:p/>
    <w:p>
      <w:r>
        <w:t>Programming: Python, JavaScript, TypeScript, Go</w:t>
      </w:r>
    </w:p>
    <w:p>
      <w:r>
        <w:t>Frameworks: FastAPI, React, Django, Node.js</w:t>
      </w:r>
    </w:p>
    <w:p>
      <w:r>
        <w:t>Databases: PostgreSQL, MongoDB, Redis</w:t>
      </w:r>
    </w:p>
    <w:p>
      <w:r>
        <w:t>Tools: Docker, Kubernetes, AWS,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